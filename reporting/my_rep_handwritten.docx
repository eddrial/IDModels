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B5A" w:rsidRDefault="00545E5B">
      <w:pPr>
        <w:pStyle w:val="Title"/>
      </w:pPr>
      <w:r>
        <w:t>Design Document of Sandbox Undulator</w:t>
      </w:r>
    </w:p>
    <w:p w:rsidR="006B1B5A" w:rsidRDefault="00545E5B">
      <w:r>
        <w:br w:type="page"/>
      </w:r>
    </w:p>
    <w:p w:rsidR="006B1B5A" w:rsidRDefault="00545E5B">
      <w:pPr>
        <w:pStyle w:val="Heading1"/>
      </w:pPr>
      <w:r>
        <w:lastRenderedPageBreak/>
        <w:t>Contents</w:t>
      </w:r>
    </w:p>
    <w:p w:rsidR="006B1B5A" w:rsidRDefault="00545E5B">
      <w:r>
        <w:br w:type="page"/>
      </w:r>
    </w:p>
    <w:p w:rsidR="006B1B5A" w:rsidRDefault="00545E5B">
      <w:pPr>
        <w:pStyle w:val="Heading1"/>
      </w:pPr>
      <w:r>
        <w:lastRenderedPageBreak/>
        <w:t>Introduction</w:t>
      </w:r>
    </w:p>
    <w:p w:rsidR="006B1B5A" w:rsidRDefault="00545E5B">
      <w:r>
        <w:t xml:space="preserve">This report is a procedurally generated document for an undulator design. This undulator is a Cryogenic Compensated Tilted APPLE II device, with a period length of 15 mm, designed for a </w:t>
      </w:r>
      <w:r>
        <w:t>minimum magnetic gap of 2 mm.</w:t>
      </w:r>
      <w:r>
        <w:br/>
        <w:t>The key parameters for this device are listed in Table 1, and the complete device description saved in XXX is shown in Appendix 1.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B1B5A" w:rsidTr="006B1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Parameter</w:t>
            </w:r>
          </w:p>
        </w:tc>
        <w:tc>
          <w:tcPr>
            <w:tcW w:w="4320" w:type="dxa"/>
          </w:tcPr>
          <w:p w:rsidR="006B1B5A" w:rsidRDefault="00545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6B1B5A" w:rsidTr="006B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origin</w:t>
            </w:r>
          </w:p>
        </w:tc>
        <w:tc>
          <w:tcPr>
            <w:tcW w:w="4320" w:type="dxa"/>
          </w:tcPr>
          <w:p w:rsidR="006B1B5A" w:rsidRDefault="0054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[0. 0. 0.]</w:t>
            </w:r>
          </w:p>
        </w:tc>
      </w:tr>
      <w:tr w:rsidR="006B1B5A" w:rsidTr="006B1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coordinate_names</w:t>
            </w:r>
          </w:p>
        </w:tc>
        <w:tc>
          <w:tcPr>
            <w:tcW w:w="4320" w:type="dxa"/>
          </w:tcPr>
          <w:p w:rsidR="006B1B5A" w:rsidRDefault="005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['X' 'S' 'Z']</w:t>
            </w:r>
          </w:p>
        </w:tc>
      </w:tr>
      <w:tr w:rsidR="006B1B5A" w:rsidTr="006B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pointsperperiod</w:t>
            </w:r>
          </w:p>
        </w:tc>
        <w:tc>
          <w:tcPr>
            <w:tcW w:w="4320" w:type="dxa"/>
          </w:tcPr>
          <w:p w:rsidR="006B1B5A" w:rsidRDefault="0054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6B1B5A" w:rsidTr="006B1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block_s</w:t>
            </w:r>
            <w:r>
              <w:t>ubdivision</w:t>
            </w:r>
          </w:p>
        </w:tc>
        <w:tc>
          <w:tcPr>
            <w:tcW w:w="4320" w:type="dxa"/>
          </w:tcPr>
          <w:p w:rsidR="006B1B5A" w:rsidRDefault="005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 1, 1]</w:t>
            </w:r>
          </w:p>
        </w:tc>
      </w:tr>
      <w:tr w:rsidR="006B1B5A" w:rsidTr="006B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type</w:t>
            </w:r>
          </w:p>
        </w:tc>
        <w:tc>
          <w:tcPr>
            <w:tcW w:w="4320" w:type="dxa"/>
          </w:tcPr>
          <w:p w:rsidR="006B1B5A" w:rsidRDefault="0054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Cryogenic Compensated Tilted APPLE II</w:t>
            </w:r>
          </w:p>
        </w:tc>
      </w:tr>
      <w:tr w:rsidR="006B1B5A" w:rsidTr="006B1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beams</w:t>
            </w:r>
          </w:p>
        </w:tc>
        <w:tc>
          <w:tcPr>
            <w:tcW w:w="4320" w:type="dxa"/>
          </w:tcPr>
          <w:p w:rsidR="006B1B5A" w:rsidRDefault="005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B1B5A" w:rsidTr="006B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quadrants</w:t>
            </w:r>
          </w:p>
        </w:tc>
        <w:tc>
          <w:tcPr>
            <w:tcW w:w="4320" w:type="dxa"/>
          </w:tcPr>
          <w:p w:rsidR="006B1B5A" w:rsidRDefault="0054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B1B5A" w:rsidTr="006B1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rows_per_quadrant</w:t>
            </w:r>
          </w:p>
        </w:tc>
        <w:tc>
          <w:tcPr>
            <w:tcW w:w="4320" w:type="dxa"/>
          </w:tcPr>
          <w:p w:rsidR="006B1B5A" w:rsidRDefault="005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B1B5A" w:rsidTr="006B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rows</w:t>
            </w:r>
          </w:p>
        </w:tc>
        <w:tc>
          <w:tcPr>
            <w:tcW w:w="4320" w:type="dxa"/>
          </w:tcPr>
          <w:p w:rsidR="006B1B5A" w:rsidRDefault="0054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6B1B5A" w:rsidTr="006B1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periods</w:t>
            </w:r>
          </w:p>
        </w:tc>
        <w:tc>
          <w:tcPr>
            <w:tcW w:w="4320" w:type="dxa"/>
          </w:tcPr>
          <w:p w:rsidR="006B1B5A" w:rsidRDefault="005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B1B5A" w:rsidTr="006B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minimumgap</w:t>
            </w:r>
          </w:p>
        </w:tc>
        <w:tc>
          <w:tcPr>
            <w:tcW w:w="4320" w:type="dxa"/>
          </w:tcPr>
          <w:p w:rsidR="006B1B5A" w:rsidRDefault="0054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B1B5A" w:rsidTr="006B1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gap</w:t>
            </w:r>
          </w:p>
        </w:tc>
        <w:tc>
          <w:tcPr>
            <w:tcW w:w="4320" w:type="dxa"/>
          </w:tcPr>
          <w:p w:rsidR="006B1B5A" w:rsidRDefault="005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</w:t>
            </w:r>
          </w:p>
        </w:tc>
      </w:tr>
      <w:tr w:rsidR="006B1B5A" w:rsidTr="006B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shim</w:t>
            </w:r>
          </w:p>
        </w:tc>
        <w:tc>
          <w:tcPr>
            <w:tcW w:w="4320" w:type="dxa"/>
          </w:tcPr>
          <w:p w:rsidR="006B1B5A" w:rsidRDefault="0054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</w:tr>
      <w:tr w:rsidR="006B1B5A" w:rsidTr="006B1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periodlength</w:t>
            </w:r>
          </w:p>
        </w:tc>
        <w:tc>
          <w:tcPr>
            <w:tcW w:w="4320" w:type="dxa"/>
          </w:tcPr>
          <w:p w:rsidR="006B1B5A" w:rsidRDefault="005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6B1B5A" w:rsidTr="006B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secondperiodlength</w:t>
            </w:r>
          </w:p>
        </w:tc>
        <w:tc>
          <w:tcPr>
            <w:tcW w:w="4320" w:type="dxa"/>
          </w:tcPr>
          <w:p w:rsidR="006B1B5A" w:rsidRDefault="0054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6B1B5A" w:rsidTr="006B1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thirdperiodlength</w:t>
            </w:r>
          </w:p>
        </w:tc>
        <w:tc>
          <w:tcPr>
            <w:tcW w:w="4320" w:type="dxa"/>
          </w:tcPr>
          <w:p w:rsidR="006B1B5A" w:rsidRDefault="005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6B1B5A" w:rsidTr="006B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halbach_direction</w:t>
            </w:r>
          </w:p>
        </w:tc>
        <w:tc>
          <w:tcPr>
            <w:tcW w:w="4320" w:type="dxa"/>
          </w:tcPr>
          <w:p w:rsidR="006B1B5A" w:rsidRDefault="0054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B1B5A" w:rsidTr="006B1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magnets_per_period</w:t>
            </w:r>
          </w:p>
        </w:tc>
        <w:tc>
          <w:tcPr>
            <w:tcW w:w="4320" w:type="dxa"/>
          </w:tcPr>
          <w:p w:rsidR="006B1B5A" w:rsidRDefault="005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6B1B5A" w:rsidTr="006B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rowtorowgap</w:t>
            </w:r>
          </w:p>
        </w:tc>
        <w:tc>
          <w:tcPr>
            <w:tcW w:w="4320" w:type="dxa"/>
          </w:tcPr>
          <w:p w:rsidR="006B1B5A" w:rsidRDefault="0054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B1B5A" w:rsidTr="006B1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shiftmode</w:t>
            </w:r>
          </w:p>
        </w:tc>
        <w:tc>
          <w:tcPr>
            <w:tcW w:w="4320" w:type="dxa"/>
          </w:tcPr>
          <w:p w:rsidR="006B1B5A" w:rsidRDefault="005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circular</w:t>
            </w:r>
          </w:p>
        </w:tc>
      </w:tr>
      <w:tr w:rsidR="006B1B5A" w:rsidTr="006B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rowshift</w:t>
            </w:r>
          </w:p>
        </w:tc>
        <w:tc>
          <w:tcPr>
            <w:tcW w:w="4320" w:type="dxa"/>
          </w:tcPr>
          <w:p w:rsidR="006B1B5A" w:rsidRDefault="0054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7.5</w:t>
            </w:r>
          </w:p>
        </w:tc>
      </w:tr>
      <w:tr w:rsidR="006B1B5A" w:rsidTr="006B1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jawshift</w:t>
            </w:r>
          </w:p>
        </w:tc>
        <w:tc>
          <w:tcPr>
            <w:tcW w:w="4320" w:type="dxa"/>
          </w:tcPr>
          <w:p w:rsidR="006B1B5A" w:rsidRDefault="005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B1B5A" w:rsidTr="006B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end_separation</w:t>
            </w:r>
          </w:p>
        </w:tc>
        <w:tc>
          <w:tcPr>
            <w:tcW w:w="4320" w:type="dxa"/>
          </w:tcPr>
          <w:p w:rsidR="006B1B5A" w:rsidRDefault="0054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</w:tr>
      <w:tr w:rsidR="006B1B5A" w:rsidTr="006B1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compappleseparation</w:t>
            </w:r>
          </w:p>
        </w:tc>
        <w:tc>
          <w:tcPr>
            <w:tcW w:w="4320" w:type="dxa"/>
          </w:tcPr>
          <w:p w:rsidR="006B1B5A" w:rsidRDefault="005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</w:t>
            </w:r>
          </w:p>
        </w:tc>
      </w:tr>
      <w:tr w:rsidR="006B1B5A" w:rsidTr="006B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square_magnet</w:t>
            </w:r>
          </w:p>
        </w:tc>
        <w:tc>
          <w:tcPr>
            <w:tcW w:w="4320" w:type="dxa"/>
          </w:tcPr>
          <w:p w:rsidR="006B1B5A" w:rsidRDefault="0054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6B1B5A" w:rsidTr="006B1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nominal_fmagnet_dimensions</w:t>
            </w:r>
          </w:p>
        </w:tc>
        <w:tc>
          <w:tcPr>
            <w:tcW w:w="4320" w:type="dxa"/>
          </w:tcPr>
          <w:p w:rsidR="006B1B5A" w:rsidRDefault="005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[20.0, 2.4, 20.0]</w:t>
            </w:r>
          </w:p>
        </w:tc>
      </w:tr>
      <w:tr w:rsidR="006B1B5A" w:rsidTr="006B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apple_clampcut</w:t>
            </w:r>
          </w:p>
        </w:tc>
        <w:tc>
          <w:tcPr>
            <w:tcW w:w="4320" w:type="dxa"/>
          </w:tcPr>
          <w:p w:rsidR="006B1B5A" w:rsidRDefault="0054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</w:t>
            </w:r>
          </w:p>
        </w:tc>
      </w:tr>
      <w:tr w:rsidR="006B1B5A" w:rsidTr="006B1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magnet_chamfer</w:t>
            </w:r>
          </w:p>
        </w:tc>
        <w:tc>
          <w:tcPr>
            <w:tcW w:w="4320" w:type="dxa"/>
          </w:tcPr>
          <w:p w:rsidR="006B1B5A" w:rsidRDefault="005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[5.0, 0.0, 5.0]</w:t>
            </w:r>
          </w:p>
        </w:tc>
      </w:tr>
      <w:tr w:rsidR="006B1B5A" w:rsidTr="006B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direction</w:t>
            </w:r>
          </w:p>
        </w:tc>
        <w:tc>
          <w:tcPr>
            <w:tcW w:w="4320" w:type="dxa"/>
          </w:tcPr>
          <w:p w:rsidR="006B1B5A" w:rsidRDefault="0054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6B1B5A" w:rsidTr="006B1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nominal_cmagnet_dimensions</w:t>
            </w:r>
          </w:p>
        </w:tc>
        <w:tc>
          <w:tcPr>
            <w:tcW w:w="4320" w:type="dxa"/>
          </w:tcPr>
          <w:p w:rsidR="006B1B5A" w:rsidRDefault="005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[15.0, 2.4, 30.0]</w:t>
            </w:r>
          </w:p>
        </w:tc>
      </w:tr>
      <w:tr w:rsidR="006B1B5A" w:rsidTr="006B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comp_magnet_chamfer</w:t>
            </w:r>
          </w:p>
        </w:tc>
        <w:tc>
          <w:tcPr>
            <w:tcW w:w="4320" w:type="dxa"/>
          </w:tcPr>
          <w:p w:rsidR="006B1B5A" w:rsidRDefault="0054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[5.0, 0.0, 5.0]</w:t>
            </w:r>
          </w:p>
        </w:tc>
      </w:tr>
      <w:tr w:rsidR="006B1B5A" w:rsidTr="006B1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nominal_hcmagnet_dimensions</w:t>
            </w:r>
          </w:p>
        </w:tc>
        <w:tc>
          <w:tcPr>
            <w:tcW w:w="4320" w:type="dxa"/>
          </w:tcPr>
          <w:p w:rsidR="006B1B5A" w:rsidRDefault="005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[7.5, 2.4, 15.0]</w:t>
            </w:r>
          </w:p>
        </w:tc>
      </w:tr>
      <w:tr w:rsidR="006B1B5A" w:rsidTr="006B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hcomp_magnet_chamfer</w:t>
            </w:r>
          </w:p>
        </w:tc>
        <w:tc>
          <w:tcPr>
            <w:tcW w:w="4320" w:type="dxa"/>
          </w:tcPr>
          <w:p w:rsidR="006B1B5A" w:rsidRDefault="0054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[5.0, 0.0, 5.0]</w:t>
            </w:r>
          </w:p>
        </w:tc>
      </w:tr>
      <w:tr w:rsidR="006B1B5A" w:rsidTr="006B1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nominal_vcmagnet_dimensions</w:t>
            </w:r>
          </w:p>
        </w:tc>
        <w:tc>
          <w:tcPr>
            <w:tcW w:w="4320" w:type="dxa"/>
          </w:tcPr>
          <w:p w:rsidR="006B1B5A" w:rsidRDefault="005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[15.0, 2.4, 15.0]</w:t>
            </w:r>
          </w:p>
        </w:tc>
      </w:tr>
      <w:tr w:rsidR="006B1B5A" w:rsidTr="006B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vcomp_magnet_chamfer</w:t>
            </w:r>
          </w:p>
        </w:tc>
        <w:tc>
          <w:tcPr>
            <w:tcW w:w="4320" w:type="dxa"/>
          </w:tcPr>
          <w:p w:rsidR="006B1B5A" w:rsidRDefault="0054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[5.0, </w:t>
            </w:r>
            <w:r>
              <w:t>0.0, 5.0]</w:t>
            </w:r>
          </w:p>
        </w:tc>
      </w:tr>
      <w:tr w:rsidR="006B1B5A" w:rsidTr="006B1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ksi</w:t>
            </w:r>
          </w:p>
        </w:tc>
        <w:tc>
          <w:tcPr>
            <w:tcW w:w="4320" w:type="dxa"/>
          </w:tcPr>
          <w:p w:rsidR="006B1B5A" w:rsidRDefault="005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[0.019, 0.06]</w:t>
            </w:r>
          </w:p>
        </w:tc>
      </w:tr>
      <w:tr w:rsidR="006B1B5A" w:rsidTr="006B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M</w:t>
            </w:r>
          </w:p>
        </w:tc>
        <w:tc>
          <w:tcPr>
            <w:tcW w:w="4320" w:type="dxa"/>
          </w:tcPr>
          <w:p w:rsidR="006B1B5A" w:rsidRDefault="0054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1.6262400000000001</w:t>
            </w:r>
          </w:p>
        </w:tc>
      </w:tr>
      <w:tr w:rsidR="006B1B5A" w:rsidTr="006B1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Mova</w:t>
            </w:r>
          </w:p>
        </w:tc>
        <w:tc>
          <w:tcPr>
            <w:tcW w:w="4320" w:type="dxa"/>
          </w:tcPr>
          <w:p w:rsidR="006B1B5A" w:rsidRDefault="005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B1B5A" w:rsidTr="006B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totalmagnets</w:t>
            </w:r>
          </w:p>
        </w:tc>
        <w:tc>
          <w:tcPr>
            <w:tcW w:w="4320" w:type="dxa"/>
          </w:tcPr>
          <w:p w:rsidR="006B1B5A" w:rsidRDefault="0054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6B1B5A" w:rsidTr="006B1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end_magnet_thickness</w:t>
            </w:r>
          </w:p>
        </w:tc>
        <w:tc>
          <w:tcPr>
            <w:tcW w:w="4320" w:type="dxa"/>
          </w:tcPr>
          <w:p w:rsidR="006B1B5A" w:rsidRDefault="005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[1.775]</w:t>
            </w:r>
          </w:p>
        </w:tc>
      </w:tr>
      <w:tr w:rsidR="006B1B5A" w:rsidTr="006B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lastRenderedPageBreak/>
              <w:t>magnet_material</w:t>
            </w:r>
          </w:p>
        </w:tc>
        <w:tc>
          <w:tcPr>
            <w:tcW w:w="4320" w:type="dxa"/>
          </w:tcPr>
          <w:p w:rsidR="006B1B5A" w:rsidRDefault="0054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&lt;wradia.wrad_mat.wradMatLin object at 0x000001CAA8EEB7B8&gt;</w:t>
            </w:r>
          </w:p>
        </w:tc>
      </w:tr>
      <w:tr w:rsidR="006B1B5A" w:rsidTr="006B1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magnet_rows</w:t>
            </w:r>
          </w:p>
        </w:tc>
        <w:tc>
          <w:tcPr>
            <w:tcW w:w="4320" w:type="dxa"/>
          </w:tcPr>
          <w:p w:rsidR="006B1B5A" w:rsidRDefault="005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6B1B5A" w:rsidTr="006B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key</w:t>
            </w:r>
          </w:p>
        </w:tc>
        <w:tc>
          <w:tcPr>
            <w:tcW w:w="4320" w:type="dxa"/>
          </w:tcPr>
          <w:p w:rsidR="006B1B5A" w:rsidRDefault="0054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1.6262400000000001</w:t>
            </w:r>
          </w:p>
        </w:tc>
      </w:tr>
      <w:tr w:rsidR="006B1B5A" w:rsidTr="006B1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6B1B5A" w:rsidRDefault="00545E5B">
            <w:r>
              <w:t>name</w:t>
            </w:r>
          </w:p>
        </w:tc>
        <w:tc>
          <w:tcPr>
            <w:tcW w:w="4320" w:type="dxa"/>
          </w:tcPr>
          <w:p w:rsidR="006B1B5A" w:rsidRDefault="0054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Sandbox Undulator</w:t>
            </w:r>
          </w:p>
        </w:tc>
      </w:tr>
    </w:tbl>
    <w:p w:rsidR="006B1B5A" w:rsidRDefault="00545E5B">
      <w:pPr>
        <w:pStyle w:val="Heading1"/>
      </w:pPr>
      <w:r>
        <w:t xml:space="preserve">Magnetic </w:t>
      </w:r>
      <w:r>
        <w:t>Field Summary</w:t>
      </w:r>
    </w:p>
    <w:p w:rsidR="006B1B5A" w:rsidRDefault="00545E5B">
      <w:r>
        <w:t>This device is a polarising device, and the peak magnetic field achievable is 1.550 T vertical field (horizontal polarisation), and 1.587 T horizontal field (vertical polarisation). The corresponding K values can be seen in Table 2. The varia</w:t>
      </w:r>
      <w:r>
        <w:t>tion of this peak field with gap and shift is shown below in Fig. 1 and Fig. 2. Plots of the field at minimum gap in horizontal and vertical polarisation modes are shown in Fig. 3 and Fig. 4.</w:t>
      </w:r>
    </w:p>
    <w:p w:rsidR="006B1B5A" w:rsidRDefault="00545E5B">
      <w:r>
        <w:rPr>
          <w:noProof/>
          <w:lang w:val="en-GB" w:eastAsia="en-GB"/>
        </w:rPr>
        <w:drawing>
          <wp:inline distT="0" distB="0" distL="0" distR="0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BEF" w:rsidRDefault="00F35BEF"/>
    <w:p w:rsidR="00F35BEF" w:rsidRDefault="00F35BEF">
      <w:pPr>
        <w:rPr>
          <w:lang w:val="en-GB"/>
        </w:rPr>
      </w:pPr>
      <w:proofErr w:type="gramStart"/>
      <w:r>
        <w:t>So</w:t>
      </w:r>
      <w:proofErr w:type="gramEnd"/>
      <w:r>
        <w:t xml:space="preserve"> this is the </w:t>
      </w:r>
      <w:r>
        <w:rPr>
          <w:lang w:val="en-GB"/>
        </w:rPr>
        <w:t>peak field with gap.</w:t>
      </w:r>
    </w:p>
    <w:p w:rsidR="00F35BEF" w:rsidRDefault="00F35BEF">
      <w:pPr>
        <w:rPr>
          <w:lang w:val="en-GB"/>
        </w:rPr>
      </w:pPr>
      <w:r>
        <w:rPr>
          <w:lang w:val="en-GB"/>
        </w:rPr>
        <w:t>Want peak field with phase at minimum gap.</w:t>
      </w:r>
    </w:p>
    <w:p w:rsidR="00F35BEF" w:rsidRDefault="00F35BEF">
      <w:pPr>
        <w:rPr>
          <w:lang w:val="en-GB"/>
        </w:rPr>
      </w:pPr>
      <w:r>
        <w:rPr>
          <w:lang w:val="en-GB"/>
        </w:rPr>
        <w:t>What the field looks like</w:t>
      </w:r>
    </w:p>
    <w:p w:rsidR="00F35BEF" w:rsidRPr="00F35BEF" w:rsidRDefault="00F35BEF">
      <w:pPr>
        <w:rPr>
          <w:lang w:val="en-GB"/>
        </w:rPr>
      </w:pPr>
      <w:r>
        <w:rPr>
          <w:lang w:val="en-GB"/>
        </w:rPr>
        <w:lastRenderedPageBreak/>
        <w:t>With the electron beam parameters in Table XX, we get the brilliance plot in Figure XX</w:t>
      </w:r>
      <w:bookmarkStart w:id="0" w:name="_GoBack"/>
      <w:bookmarkEnd w:id="0"/>
    </w:p>
    <w:sectPr w:rsidR="00F35BEF" w:rsidRPr="00F35B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11EE"/>
    <w:rsid w:val="00034616"/>
    <w:rsid w:val="0006063C"/>
    <w:rsid w:val="0015074B"/>
    <w:rsid w:val="0029639D"/>
    <w:rsid w:val="00326F90"/>
    <w:rsid w:val="00545E5B"/>
    <w:rsid w:val="006B1B5A"/>
    <w:rsid w:val="00AA1D8D"/>
    <w:rsid w:val="00B47730"/>
    <w:rsid w:val="00CB0664"/>
    <w:rsid w:val="00F35B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0C3B88"/>
  <w14:defaultImageDpi w14:val="300"/>
  <w15:docId w15:val="{C7F3B0DF-B035-4D69-83FE-D3A64F0A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7EB340-099C-4B61-BE91-5DFAB3618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Rial, Edward</cp:lastModifiedBy>
  <cp:revision>3</cp:revision>
  <dcterms:created xsi:type="dcterms:W3CDTF">2021-10-22T12:52:00Z</dcterms:created>
  <dcterms:modified xsi:type="dcterms:W3CDTF">2021-10-22T14:48:00Z</dcterms:modified>
  <cp:category/>
</cp:coreProperties>
</file>